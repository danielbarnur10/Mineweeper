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intelligence2.xml" ContentType="application/vnd.ms-office.intelligence2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276D76D1" wp14:textId="77777777">
      <w:pPr>
        <w:pStyle w:val="Title"/>
      </w:pPr>
      <w:r>
        <w:t>🎮 Project: Build Your Own Minesweeper Game (HTML, CSS, JavaScript)</w:t>
      </w:r>
    </w:p>
    <w:p xmlns:wp14="http://schemas.microsoft.com/office/word/2010/wordml" w14:paraId="701FB7AC" wp14:textId="77777777">
      <w:pPr>
        <w:pStyle w:val="Heading1"/>
      </w:pPr>
      <w:r>
        <w:t>🧠 What Is Minesweeper?</w:t>
      </w:r>
    </w:p>
    <w:p xmlns:wp14="http://schemas.microsoft.com/office/word/2010/wordml" w14:paraId="698A6F26" wp14:textId="77777777">
      <w:r>
        <w:rPr>
          <w:b w:val="0"/>
          <w:i w:val="0"/>
          <w:sz w:val="22"/>
        </w:rPr>
        <w:t>Minesweeper is a classic logic-based game where the player uncovers cells on a grid without triggering hidden mines. The objective is to reveal all safe cells while marking all the mines with flags.</w:t>
      </w:r>
    </w:p>
    <w:p xmlns:wp14="http://schemas.microsoft.com/office/word/2010/wordml" w14:paraId="7DFBDDE1" wp14:textId="77777777">
      <w:r>
        <w:rPr>
          <w:b w:val="0"/>
          <w:i w:val="0"/>
          <w:sz w:val="22"/>
        </w:rPr>
        <w:t>- The game board is a grid of hidden cells.</w:t>
      </w:r>
    </w:p>
    <w:p xmlns:wp14="http://schemas.microsoft.com/office/word/2010/wordml" w14:paraId="2414A058" wp14:textId="77777777">
      <w:r>
        <w:rPr>
          <w:b w:val="0"/>
          <w:i w:val="0"/>
          <w:sz w:val="22"/>
        </w:rPr>
        <w:t>- Some of these cells contain mines (💣).</w:t>
      </w:r>
    </w:p>
    <w:p xmlns:wp14="http://schemas.microsoft.com/office/word/2010/wordml" w14:paraId="03F2615C" wp14:textId="77777777">
      <w:r>
        <w:rPr>
          <w:b w:val="0"/>
          <w:i w:val="0"/>
          <w:sz w:val="22"/>
        </w:rPr>
        <w:t>- Clicking a safe cell reveals a number indicating how many neighboring cells contain mines (0–8).</w:t>
      </w:r>
    </w:p>
    <w:p xmlns:wp14="http://schemas.microsoft.com/office/word/2010/wordml" w14:paraId="1004B0AE" wp14:textId="77777777">
      <w:r>
        <w:rPr>
          <w:b w:val="0"/>
          <w:i w:val="0"/>
          <w:sz w:val="22"/>
        </w:rPr>
        <w:t>- If you reveal a cell with no neighboring mines, it will auto-reveal adjacent cells.</w:t>
      </w:r>
    </w:p>
    <w:p xmlns:wp14="http://schemas.microsoft.com/office/word/2010/wordml" w14:paraId="4F2BB5D6" wp14:textId="77777777">
      <w:r>
        <w:rPr>
          <w:b w:val="0"/>
          <w:i w:val="0"/>
          <w:sz w:val="22"/>
        </w:rPr>
        <w:t>- Right-clicking on a cell lets you flag it (🚩) if you think it has a mine.</w:t>
      </w:r>
    </w:p>
    <w:p xmlns:wp14="http://schemas.microsoft.com/office/word/2010/wordml" w14:paraId="6027CEE7" wp14:textId="77777777">
      <w:r>
        <w:rPr>
          <w:b w:val="0"/>
          <w:i w:val="0"/>
          <w:sz w:val="22"/>
        </w:rPr>
        <w:t>- You lose if you click on a mine.</w:t>
      </w:r>
    </w:p>
    <w:p xmlns:wp14="http://schemas.microsoft.com/office/word/2010/wordml" w14:paraId="55547D80" wp14:textId="08C5BFF2">
      <w:r w:rsidRPr="41B4308F" w:rsidR="41B4308F">
        <w:rPr>
          <w:b w:val="0"/>
          <w:bCs w:val="0"/>
          <w:i w:val="0"/>
          <w:iCs w:val="0"/>
          <w:sz w:val="22"/>
          <w:szCs w:val="22"/>
        </w:rPr>
        <w:t>- You win if you reveal all non-mine cells and reveal all other cells.</w:t>
      </w:r>
    </w:p>
    <w:p xmlns:wp14="http://schemas.microsoft.com/office/word/2010/wordml" w14:paraId="54B779F5" wp14:textId="77777777">
      <w:pPr>
        <w:pStyle w:val="Heading1"/>
      </w:pPr>
      <w:r>
        <w:t>🛠️ Your Task</w:t>
      </w:r>
    </w:p>
    <w:p xmlns:wp14="http://schemas.microsoft.com/office/word/2010/wordml" w14:paraId="48107A03" wp14:textId="165129C7">
      <w:r w:rsidRPr="41B4308F" w:rsidR="055C082A">
        <w:rPr>
          <w:b w:val="0"/>
          <w:bCs w:val="0"/>
          <w:i w:val="0"/>
          <w:iCs w:val="0"/>
          <w:sz w:val="22"/>
          <w:szCs w:val="22"/>
        </w:rPr>
        <w:t xml:space="preserve">You will build a Minesweeper using HTML, CSS, and JavaScript. </w:t>
      </w:r>
      <w:r w:rsidRPr="41B4308F" w:rsidR="055C082A">
        <w:rPr>
          <w:b w:val="0"/>
          <w:bCs w:val="0"/>
          <w:i w:val="0"/>
          <w:iCs w:val="0"/>
          <w:sz w:val="22"/>
          <w:szCs w:val="22"/>
        </w:rPr>
        <w:t>You’ll</w:t>
      </w:r>
      <w:r w:rsidRPr="41B4308F" w:rsidR="055C082A">
        <w:rPr>
          <w:b w:val="0"/>
          <w:bCs w:val="0"/>
          <w:i w:val="0"/>
          <w:iCs w:val="0"/>
          <w:sz w:val="22"/>
          <w:szCs w:val="22"/>
        </w:rPr>
        <w:t xml:space="preserve"> create a 10x10 grid with 10 randomly placed mines and full game logic.</w:t>
      </w:r>
    </w:p>
    <w:p w:rsidR="4B7F6D29" w:rsidP="4B7F6D29" w:rsidRDefault="4B7F6D29" w14:paraId="484F9B77" w14:textId="78F39E08">
      <w:pPr>
        <w:rPr>
          <w:b w:val="0"/>
          <w:bCs w:val="0"/>
          <w:i w:val="0"/>
          <w:iCs w:val="0"/>
          <w:sz w:val="22"/>
          <w:szCs w:val="22"/>
        </w:rPr>
      </w:pPr>
    </w:p>
    <w:p w:rsidR="4B7F6D29" w:rsidP="4B7F6D29" w:rsidRDefault="4B7F6D29" w14:paraId="00E8549B" w14:textId="41C9F3C7">
      <w:pPr>
        <w:rPr>
          <w:b w:val="0"/>
          <w:bCs w:val="0"/>
          <w:i w:val="0"/>
          <w:iCs w:val="0"/>
          <w:sz w:val="22"/>
          <w:szCs w:val="22"/>
        </w:rPr>
      </w:pPr>
    </w:p>
    <w:p w:rsidR="4B7F6D29" w:rsidP="4B7F6D29" w:rsidRDefault="4B7F6D29" w14:paraId="77818527" w14:textId="6B4BAC0A">
      <w:pPr>
        <w:rPr>
          <w:b w:val="0"/>
          <w:bCs w:val="0"/>
          <w:i w:val="0"/>
          <w:iCs w:val="0"/>
          <w:sz w:val="22"/>
          <w:szCs w:val="22"/>
        </w:rPr>
      </w:pPr>
    </w:p>
    <w:p w:rsidR="4B7F6D29" w:rsidP="4B7F6D29" w:rsidRDefault="4B7F6D29" w14:paraId="1319F944" w14:textId="578F3F0C">
      <w:pPr>
        <w:pStyle w:val="Normal"/>
        <w:rPr>
          <w:b w:val="0"/>
          <w:bCs w:val="0"/>
          <w:i w:val="0"/>
          <w:iCs w:val="0"/>
          <w:sz w:val="22"/>
          <w:szCs w:val="22"/>
        </w:rPr>
      </w:pPr>
    </w:p>
    <w:p w:rsidR="4B7F6D29" w:rsidP="4B7F6D29" w:rsidRDefault="4B7F6D29" w14:paraId="431771AF" w14:textId="026D5CCE">
      <w:pPr>
        <w:pStyle w:val="Normal"/>
        <w:rPr>
          <w:b w:val="0"/>
          <w:bCs w:val="0"/>
          <w:i w:val="0"/>
          <w:iCs w:val="0"/>
          <w:sz w:val="22"/>
          <w:szCs w:val="22"/>
        </w:rPr>
      </w:pPr>
    </w:p>
    <w:p xmlns:wp14="http://schemas.microsoft.com/office/word/2010/wordml" w14:paraId="7F02F6B4" wp14:textId="77777777">
      <w:pPr>
        <w:pStyle w:val="Heading1"/>
      </w:pPr>
      <w:r>
        <w:t>🗂️ Project Setup</w:t>
      </w:r>
    </w:p>
    <w:p xmlns:wp14="http://schemas.microsoft.com/office/word/2010/wordml" w14:paraId="368D6545" wp14:textId="77777777">
      <w:r>
        <w:rPr>
          <w:b w:val="0"/>
          <w:i w:val="0"/>
          <w:sz w:val="22"/>
        </w:rPr>
        <w:t>1. Create these files:</w:t>
      </w:r>
    </w:p>
    <w:p xmlns:wp14="http://schemas.microsoft.com/office/word/2010/wordml" w14:paraId="34307FCF" wp14:textId="77777777">
      <w:r>
        <w:rPr>
          <w:b w:val="0"/>
          <w:i w:val="0"/>
          <w:sz w:val="22"/>
        </w:rPr>
        <w:t xml:space="preserve">   - index.html</w:t>
      </w:r>
      <w:r>
        <w:rPr>
          <w:b w:val="0"/>
          <w:i w:val="0"/>
          <w:sz w:val="22"/>
        </w:rPr>
        <w:br/>
      </w:r>
      <w:r>
        <w:rPr>
          <w:b w:val="0"/>
          <w:i w:val="0"/>
          <w:sz w:val="22"/>
        </w:rPr>
        <w:t xml:space="preserve">   - style.css</w:t>
      </w:r>
      <w:r>
        <w:rPr>
          <w:b w:val="0"/>
          <w:i w:val="0"/>
          <w:sz w:val="22"/>
        </w:rPr>
        <w:br/>
      </w:r>
      <w:r>
        <w:rPr>
          <w:b w:val="0"/>
          <w:i w:val="0"/>
          <w:sz w:val="22"/>
        </w:rPr>
        <w:t xml:space="preserve">   - script.js</w:t>
      </w:r>
    </w:p>
    <w:p xmlns:wp14="http://schemas.microsoft.com/office/word/2010/wordml" w14:paraId="54A9F849" wp14:textId="77777777">
      <w:r>
        <w:rPr>
          <w:b w:val="0"/>
          <w:i w:val="0"/>
          <w:sz w:val="22"/>
        </w:rPr>
        <w:t>2. Basic HTML Layout:</w:t>
      </w:r>
    </w:p>
    <w:p xmlns:wp14="http://schemas.microsoft.com/office/word/2010/wordml" w14:paraId="3ADE3D36" wp14:textId="77777777">
      <w:pPr/>
      <w:r>
        <w:br/>
      </w:r>
      <w:r>
        <w:t>&lt;div id="status"&gt;Mines Left: &lt;span id="mines-left"&gt;10&lt;/span&gt;&lt;/div&gt;</w:t>
      </w:r>
      <w:r>
        <w:br/>
      </w:r>
      <w:r>
        <w:t>&lt;div id="game-board"&gt;&lt;/div&gt;</w:t>
      </w:r>
      <w:r>
        <w:br/>
      </w:r>
      <w:r>
        <w:t>&lt;button id="restart"&gt;Restart&lt;/button&gt;</w:t>
      </w:r>
      <w:r>
        <w:br/>
      </w:r>
    </w:p>
    <w:p xmlns:wp14="http://schemas.microsoft.com/office/word/2010/wordml" w14:paraId="686A4427" wp14:textId="04B6370B">
      <w:r w:rsidRPr="41B4308F" w:rsidR="41B4308F">
        <w:rPr>
          <w:b w:val="0"/>
          <w:bCs w:val="0"/>
          <w:i w:val="0"/>
          <w:iCs w:val="0"/>
          <w:sz w:val="22"/>
          <w:szCs w:val="22"/>
        </w:rPr>
        <w:t>3. Use CSS Grid or flex for the game board layout. Each cell should be a square &lt;div&gt; with:</w:t>
      </w:r>
    </w:p>
    <w:p xmlns:wp14="http://schemas.microsoft.com/office/word/2010/wordml" w14:paraId="597413BB" wp14:textId="77777777">
      <w:pPr/>
      <w:r>
        <w:br/>
      </w:r>
      <w:r>
        <w:t>&lt;div class="cell" data-row="0" data-col="0"&gt;&lt;/div&gt;</w:t>
      </w:r>
      <w:r>
        <w:br/>
      </w:r>
    </w:p>
    <w:p xmlns:wp14="http://schemas.microsoft.com/office/word/2010/wordml" w14:paraId="5AFB8189" wp14:textId="77777777">
      <w:pPr>
        <w:pStyle w:val="Heading1"/>
      </w:pPr>
      <w:r>
        <w:t>🔧 Game Variables (Global State)</w:t>
      </w:r>
    </w:p>
    <w:p xmlns:wp14="http://schemas.microsoft.com/office/word/2010/wordml" w14:paraId="792F2992" wp14:textId="10E0F2FD">
      <w:pPr/>
      <w:r>
        <w:br/>
      </w:r>
      <w:r w:rsidR="4B7F6D29">
        <w:rPr/>
        <w:t>let board = [];</w:t>
      </w:r>
      <w:r>
        <w:br/>
      </w:r>
      <w:r w:rsidR="4B7F6D29">
        <w:rPr/>
        <w:t xml:space="preserve">let </w:t>
      </w:r>
      <w:r w:rsidR="4B7F6D29">
        <w:rPr/>
        <w:t>boardSize</w:t>
      </w:r>
      <w:r w:rsidR="4B7F6D29">
        <w:rPr/>
        <w:t xml:space="preserve"> = 10;</w:t>
      </w:r>
      <w:r>
        <w:br/>
      </w:r>
      <w:r w:rsidR="4B7F6D29">
        <w:rPr/>
        <w:t xml:space="preserve">let </w:t>
      </w:r>
      <w:r w:rsidR="4B7F6D29">
        <w:rPr/>
        <w:t>totalMines</w:t>
      </w:r>
      <w:r w:rsidR="4B7F6D29">
        <w:rPr/>
        <w:t xml:space="preserve"> = 10;</w:t>
      </w:r>
      <w:r>
        <w:br/>
      </w:r>
      <w:r w:rsidR="4B7F6D29">
        <w:rPr/>
        <w:t xml:space="preserve">let </w:t>
      </w:r>
      <w:r w:rsidR="4B7F6D29">
        <w:rPr/>
        <w:t>minesLeft</w:t>
      </w:r>
      <w:r w:rsidR="4B7F6D29">
        <w:rPr/>
        <w:t xml:space="preserve"> = </w:t>
      </w:r>
      <w:r w:rsidR="4B7F6D29">
        <w:rPr/>
        <w:t>totalMines</w:t>
      </w:r>
      <w:r w:rsidR="4B7F6D29">
        <w:rPr/>
        <w:t>;</w:t>
      </w:r>
      <w:r>
        <w:br/>
      </w:r>
      <w:r w:rsidR="4B7F6D29">
        <w:rPr/>
        <w:t xml:space="preserve">let </w:t>
      </w:r>
      <w:r w:rsidR="4B7F6D29">
        <w:rPr/>
        <w:t>revealedCells</w:t>
      </w:r>
      <w:r w:rsidR="4B7F6D29">
        <w:rPr/>
        <w:t xml:space="preserve"> = 0;</w:t>
      </w:r>
      <w:r>
        <w:br/>
      </w:r>
      <w:r w:rsidR="4B7F6D29">
        <w:rPr/>
        <w:t xml:space="preserve">let </w:t>
      </w:r>
      <w:r w:rsidR="4B7F6D29">
        <w:rPr/>
        <w:t>gameStarted</w:t>
      </w:r>
      <w:r w:rsidR="4B7F6D29">
        <w:rPr/>
        <w:t xml:space="preserve"> = false;</w:t>
      </w:r>
      <w:r>
        <w:br/>
      </w:r>
      <w:r w:rsidR="4B7F6D29">
        <w:rPr/>
        <w:t xml:space="preserve">let </w:t>
      </w:r>
      <w:r w:rsidR="4B7F6D29">
        <w:rPr/>
        <w:t>gameOver</w:t>
      </w:r>
      <w:r w:rsidR="4B7F6D29">
        <w:rPr/>
        <w:t xml:space="preserve"> = false;</w:t>
      </w:r>
      <w:r>
        <w:br/>
      </w:r>
      <w:r w:rsidR="4B7F6D29">
        <w:rPr/>
        <w:t xml:space="preserve">let </w:t>
      </w:r>
      <w:r w:rsidR="4B7F6D29">
        <w:rPr/>
        <w:t>timerInterval</w:t>
      </w:r>
      <w:r w:rsidR="4B7F6D29">
        <w:rPr/>
        <w:t>;</w:t>
      </w:r>
      <w:r>
        <w:br/>
      </w:r>
      <w:r w:rsidR="4B7F6D29">
        <w:rPr/>
        <w:t xml:space="preserve">let </w:t>
      </w:r>
      <w:r w:rsidR="4B7F6D29">
        <w:rPr/>
        <w:t>startTime</w:t>
      </w:r>
      <w:r w:rsidR="4B7F6D29">
        <w:rPr/>
        <w:t>;</w:t>
      </w:r>
    </w:p>
    <w:p xmlns:wp14="http://schemas.microsoft.com/office/word/2010/wordml" w14:paraId="62B27C4A" wp14:textId="1389DB71">
      <w:pPr/>
    </w:p>
    <w:p xmlns:wp14="http://schemas.microsoft.com/office/word/2010/wordml" w14:paraId="7F2FF6B1" wp14:textId="517D729E">
      <w:pPr/>
    </w:p>
    <w:p xmlns:wp14="http://schemas.microsoft.com/office/word/2010/wordml" w14:paraId="5E7469AF" wp14:textId="098B8A41">
      <w:pPr/>
    </w:p>
    <w:p xmlns:wp14="http://schemas.microsoft.com/office/word/2010/wordml" w14:paraId="14155C62" wp14:textId="13F9AE53">
      <w:pPr/>
    </w:p>
    <w:p xmlns:wp14="http://schemas.microsoft.com/office/word/2010/wordml" w14:paraId="09B6351A" wp14:textId="0F6D63DE">
      <w:pPr/>
    </w:p>
    <w:p xmlns:wp14="http://schemas.microsoft.com/office/word/2010/wordml" w14:paraId="4C7B65E2" wp14:textId="5991A14F">
      <w:pPr/>
      <w:r w:rsidR="51CE0C0F">
        <w:rPr/>
        <w:t>This is how cell should look like (board[</w:t>
      </w:r>
      <w:r w:rsidR="51CE0C0F">
        <w:rPr/>
        <w:t>i</w:t>
      </w:r>
      <w:r w:rsidR="51CE0C0F">
        <w:rPr/>
        <w:t>][j]):</w:t>
      </w:r>
    </w:p>
    <w:p xmlns:wp14="http://schemas.microsoft.com/office/word/2010/wordml" w:rsidP="4B7F6D29" w14:paraId="54F6C8A6" wp14:textId="226383A6">
      <w:pPr>
        <w:pStyle w:val="Normal"/>
        <w:ind w:firstLine="720"/>
      </w:pPr>
      <w:r w:rsidR="51CE0C0F">
        <w:rPr/>
        <w:t>{</w:t>
      </w:r>
    </w:p>
    <w:p xmlns:wp14="http://schemas.microsoft.com/office/word/2010/wordml" w:rsidP="4B7F6D29" w14:paraId="13E79992" wp14:textId="17390717">
      <w:pPr>
        <w:pStyle w:val="Normal"/>
      </w:pPr>
      <w:r w:rsidR="51CE0C0F">
        <w:rPr/>
        <w:t xml:space="preserve">              isMine: false,</w:t>
      </w:r>
    </w:p>
    <w:p xmlns:wp14="http://schemas.microsoft.com/office/word/2010/wordml" w:rsidP="4B7F6D29" w14:paraId="35830C3F" wp14:textId="1F1C47DE">
      <w:pPr>
        <w:pStyle w:val="Normal"/>
      </w:pPr>
      <w:r w:rsidR="51CE0C0F">
        <w:rPr/>
        <w:t xml:space="preserve">              revealed: false,</w:t>
      </w:r>
    </w:p>
    <w:p xmlns:wp14="http://schemas.microsoft.com/office/word/2010/wordml" w:rsidP="4B7F6D29" w14:paraId="66BDD12B" wp14:textId="5A255107">
      <w:pPr>
        <w:pStyle w:val="Normal"/>
      </w:pPr>
      <w:r w:rsidR="51CE0C0F">
        <w:rPr/>
        <w:t xml:space="preserve">              flagged: false,</w:t>
      </w:r>
    </w:p>
    <w:p xmlns:wp14="http://schemas.microsoft.com/office/word/2010/wordml" w:rsidP="4B7F6D29" w14:paraId="36574146" wp14:textId="4E70CAE4">
      <w:pPr>
        <w:pStyle w:val="Normal"/>
      </w:pPr>
      <w:r w:rsidR="51CE0C0F">
        <w:rPr/>
        <w:t xml:space="preserve">              neighborMines: 0,</w:t>
      </w:r>
    </w:p>
    <w:p xmlns:wp14="http://schemas.microsoft.com/office/word/2010/wordml" w:rsidP="4B7F6D29" w14:paraId="5E7AE24A" wp14:textId="4C690BE3">
      <w:pPr>
        <w:pStyle w:val="Normal"/>
      </w:pPr>
      <w:r w:rsidR="51CE0C0F">
        <w:rPr/>
        <w:t xml:space="preserve">            </w:t>
      </w:r>
      <w:r>
        <w:tab/>
      </w:r>
      <w:r w:rsidR="51CE0C0F">
        <w:rPr/>
        <w:t>}</w:t>
      </w:r>
      <w:r>
        <w:br/>
      </w:r>
    </w:p>
    <w:p w:rsidR="4B7F6D29" w:rsidP="4B7F6D29" w:rsidRDefault="4B7F6D29" w14:paraId="51454301" w14:textId="14DBA817">
      <w:pPr>
        <w:pStyle w:val="Heading1"/>
      </w:pPr>
    </w:p>
    <w:p xmlns:wp14="http://schemas.microsoft.com/office/word/2010/wordml" w14:paraId="01C8A481" wp14:textId="77777777">
      <w:pPr>
        <w:pStyle w:val="Heading1"/>
      </w:pPr>
      <w:r>
        <w:t>🧩 Key Functions to Implement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3964"/>
        <w:gridCol w:w="4676"/>
      </w:tblGrid>
      <w:tr xmlns:wp14="http://schemas.microsoft.com/office/word/2010/wordml" w:rsidTr="41B4308F" w14:paraId="59A2572F" wp14:textId="77777777">
        <w:tc>
          <w:tcPr>
            <w:tcW w:w="3964" w:type="dxa"/>
            <w:tcMar/>
          </w:tcPr>
          <w:p w14:paraId="24720EE3" wp14:textId="77777777">
            <w:r>
              <w:t>Function Name</w:t>
            </w:r>
          </w:p>
        </w:tc>
        <w:tc>
          <w:tcPr>
            <w:tcW w:w="4676" w:type="dxa"/>
            <w:tcMar/>
          </w:tcPr>
          <w:p w14:paraId="39EC13BE" wp14:textId="77777777">
            <w:r>
              <w:t>Purpose</w:t>
            </w:r>
          </w:p>
        </w:tc>
      </w:tr>
      <w:tr xmlns:wp14="http://schemas.microsoft.com/office/word/2010/wordml" w:rsidTr="41B4308F" w14:paraId="0344B747" wp14:textId="77777777">
        <w:tc>
          <w:tcPr>
            <w:tcW w:w="3964" w:type="dxa"/>
            <w:tcMar/>
          </w:tcPr>
          <w:p w14:paraId="027BB101" wp14:textId="77777777">
            <w:r>
              <w:t>initGame()</w:t>
            </w:r>
          </w:p>
        </w:tc>
        <w:tc>
          <w:tcPr>
            <w:tcW w:w="4676" w:type="dxa"/>
            <w:tcMar/>
          </w:tcPr>
          <w:p w14:paraId="1659EF7E" wp14:textId="77777777">
            <w:r>
              <w:t>Sets up or resets the game. Builds the board and UI.</w:t>
            </w:r>
          </w:p>
        </w:tc>
      </w:tr>
      <w:tr xmlns:wp14="http://schemas.microsoft.com/office/word/2010/wordml" w:rsidTr="41B4308F" w14:paraId="59AD1509" wp14:textId="77777777">
        <w:tc>
          <w:tcPr>
            <w:tcW w:w="3964" w:type="dxa"/>
            <w:tcMar/>
          </w:tcPr>
          <w:p w14:paraId="2A1951B4" wp14:textId="77777777">
            <w:r>
              <w:t>placeMines(initialRow, initialCol)</w:t>
            </w:r>
          </w:p>
        </w:tc>
        <w:tc>
          <w:tcPr>
            <w:tcW w:w="4676" w:type="dxa"/>
            <w:tcMar/>
          </w:tcPr>
          <w:p w14:paraId="33614502" wp14:textId="77777777">
            <w:r>
              <w:t>Randomly places mines on the board after the first click.</w:t>
            </w:r>
          </w:p>
        </w:tc>
      </w:tr>
      <w:tr xmlns:wp14="http://schemas.microsoft.com/office/word/2010/wordml" w:rsidTr="41B4308F" w14:paraId="48C1E0FA" wp14:textId="77777777">
        <w:tc>
          <w:tcPr>
            <w:tcW w:w="3964" w:type="dxa"/>
            <w:tcMar/>
          </w:tcPr>
          <w:p w14:paraId="7EF6BB29" wp14:textId="77777777">
            <w:r>
              <w:t>countNeighborMines(row, col)</w:t>
            </w:r>
          </w:p>
        </w:tc>
        <w:tc>
          <w:tcPr>
            <w:tcW w:w="4676" w:type="dxa"/>
            <w:tcMar/>
          </w:tcPr>
          <w:p w14:paraId="32854B18" wp14:textId="77777777">
            <w:r>
              <w:t>Counts how many mines are around the given cell.</w:t>
            </w:r>
          </w:p>
        </w:tc>
      </w:tr>
      <w:tr xmlns:wp14="http://schemas.microsoft.com/office/word/2010/wordml" w:rsidTr="41B4308F" w14:paraId="5272446D" wp14:textId="77777777">
        <w:tc>
          <w:tcPr>
            <w:tcW w:w="3964" w:type="dxa"/>
            <w:tcMar/>
          </w:tcPr>
          <w:p w14:paraId="1C73F019" wp14:textId="77777777">
            <w:r>
              <w:t>handleCellClick(row, col)</w:t>
            </w:r>
          </w:p>
        </w:tc>
        <w:tc>
          <w:tcPr>
            <w:tcW w:w="4676" w:type="dxa"/>
            <w:tcMar/>
          </w:tcPr>
          <w:p w14:paraId="0FDD8546" wp14:textId="77777777">
            <w:r w:rsidR="41B4308F">
              <w:rPr/>
              <w:t xml:space="preserve">Main click </w:t>
            </w:r>
            <w:bookmarkStart w:name="_Int_LYoLDUWU" w:id="2068360445"/>
            <w:r w:rsidR="41B4308F">
              <w:rPr/>
              <w:t>handler:</w:t>
            </w:r>
            <w:bookmarkEnd w:id="2068360445"/>
            <w:r w:rsidR="41B4308F">
              <w:rPr/>
              <w:t xml:space="preserve"> reveals cell, starts game, ends game if needed.</w:t>
            </w:r>
          </w:p>
        </w:tc>
      </w:tr>
      <w:tr xmlns:wp14="http://schemas.microsoft.com/office/word/2010/wordml" w:rsidTr="41B4308F" w14:paraId="2DCBDE8E" wp14:textId="77777777">
        <w:tc>
          <w:tcPr>
            <w:tcW w:w="3964" w:type="dxa"/>
            <w:tcMar/>
          </w:tcPr>
          <w:p w14:paraId="21F1359C" wp14:textId="77777777">
            <w:r>
              <w:t>revealCell(row, col)</w:t>
            </w:r>
          </w:p>
        </w:tc>
        <w:tc>
          <w:tcPr>
            <w:tcW w:w="4676" w:type="dxa"/>
            <w:tcMar/>
          </w:tcPr>
          <w:p w14:paraId="47609671" wp14:textId="458FC2EE">
            <w:r w:rsidR="41B4308F">
              <w:rPr/>
              <w:t>Reveals a cell</w:t>
            </w:r>
            <w:r w:rsidR="5A1F9E36">
              <w:rPr/>
              <w:t>.</w:t>
            </w:r>
            <w:r w:rsidR="41B4308F">
              <w:rPr/>
              <w:t xml:space="preserve"> recursively reveals nearby cells if </w:t>
            </w:r>
            <w:r w:rsidR="41B4308F">
              <w:rPr/>
              <w:t>it’s</w:t>
            </w:r>
            <w:r w:rsidR="41B4308F">
              <w:rPr/>
              <w:t xml:space="preserve"> a 0</w:t>
            </w:r>
            <w:r w:rsidR="06465754">
              <w:rPr/>
              <w:t xml:space="preserve"> (implement later</w:t>
            </w:r>
            <w:r w:rsidR="6C50E3E0">
              <w:rPr/>
              <w:t xml:space="preserve">, first build working </w:t>
            </w:r>
            <w:r w:rsidR="6C50E3E0">
              <w:rPr/>
              <w:t>functionality)</w:t>
            </w:r>
            <w:r w:rsidR="41B4308F">
              <w:rPr/>
              <w:t>.</w:t>
            </w:r>
          </w:p>
        </w:tc>
      </w:tr>
      <w:tr xmlns:wp14="http://schemas.microsoft.com/office/word/2010/wordml" w:rsidTr="41B4308F" w14:paraId="51902D2B" wp14:textId="77777777">
        <w:tc>
          <w:tcPr>
            <w:tcW w:w="3964" w:type="dxa"/>
            <w:tcMar/>
          </w:tcPr>
          <w:p w14:paraId="0A6D5F1A" wp14:textId="77777777">
            <w:r>
              <w:t>toggleFlag(row, col)</w:t>
            </w:r>
          </w:p>
        </w:tc>
        <w:tc>
          <w:tcPr>
            <w:tcW w:w="4676" w:type="dxa"/>
            <w:tcMar/>
          </w:tcPr>
          <w:p w14:paraId="4D34E435" wp14:textId="547B06A2">
            <w:r w:rsidR="41B4308F">
              <w:rPr/>
              <w:t>Handles right-click to add/remove a flag on a cell.</w:t>
            </w:r>
            <w:r w:rsidR="698A485F">
              <w:rPr/>
              <w:t xml:space="preserve"> (see hints and tips)</w:t>
            </w:r>
          </w:p>
        </w:tc>
      </w:tr>
      <w:tr xmlns:wp14="http://schemas.microsoft.com/office/word/2010/wordml" w:rsidTr="41B4308F" w14:paraId="59A8828C" wp14:textId="77777777">
        <w:tc>
          <w:tcPr>
            <w:tcW w:w="3964" w:type="dxa"/>
            <w:tcMar/>
          </w:tcPr>
          <w:p w14:paraId="33960106" wp14:textId="77777777">
            <w:r>
              <w:t>checkWin()</w:t>
            </w:r>
          </w:p>
        </w:tc>
        <w:tc>
          <w:tcPr>
            <w:tcW w:w="4676" w:type="dxa"/>
            <w:tcMar/>
          </w:tcPr>
          <w:p w14:paraId="3F7E0A8E" wp14:textId="77777777">
            <w:r>
              <w:t>Checks if all safe cells are revealed to determine if the player won.</w:t>
            </w:r>
          </w:p>
        </w:tc>
      </w:tr>
      <w:tr xmlns:wp14="http://schemas.microsoft.com/office/word/2010/wordml" w:rsidTr="41B4308F" w14:paraId="4D3AEB5B" wp14:textId="77777777">
        <w:tc>
          <w:tcPr>
            <w:tcW w:w="3964" w:type="dxa"/>
            <w:tcMar/>
          </w:tcPr>
          <w:p w14:paraId="42A51282" wp14:textId="77777777">
            <w:r>
              <w:t>endGame(won)</w:t>
            </w:r>
          </w:p>
        </w:tc>
        <w:tc>
          <w:tcPr>
            <w:tcW w:w="4676" w:type="dxa"/>
            <w:tcMar/>
          </w:tcPr>
          <w:p w14:paraId="046792C6" wp14:textId="77777777">
            <w:r>
              <w:t>Stops the game and reveals all mines or shows a win message.</w:t>
            </w:r>
          </w:p>
        </w:tc>
      </w:tr>
      <w:tr xmlns:wp14="http://schemas.microsoft.com/office/word/2010/wordml" w:rsidTr="41B4308F" w14:paraId="561A159C" wp14:textId="77777777">
        <w:tc>
          <w:tcPr>
            <w:tcW w:w="3964" w:type="dxa"/>
            <w:tcMar/>
          </w:tcPr>
          <w:p w14:paraId="734634DE" wp14:textId="77777777">
            <w:r>
              <w:t>startTimer()</w:t>
            </w:r>
          </w:p>
        </w:tc>
        <w:tc>
          <w:tcPr>
            <w:tcW w:w="4676" w:type="dxa"/>
            <w:tcMar/>
          </w:tcPr>
          <w:p w14:paraId="34A44F6D" wp14:textId="77777777">
            <w:r>
              <w:t>Starts counting time after the first click.</w:t>
            </w:r>
          </w:p>
        </w:tc>
      </w:tr>
    </w:tbl>
    <w:p xmlns:wp14="http://schemas.microsoft.com/office/word/2010/wordml" w14:paraId="7E0974F9" wp14:textId="77777777">
      <w:pPr>
        <w:pStyle w:val="Heading1"/>
      </w:pPr>
      <w:r>
        <w:t>💡 Tips and Hints</w:t>
      </w:r>
    </w:p>
    <w:p xmlns:wp14="http://schemas.microsoft.com/office/word/2010/wordml" w14:paraId="7A60B2E1" wp14:textId="77777777">
      <w:pPr>
        <w:pStyle w:val="Heading2"/>
      </w:pPr>
      <w:r>
        <w:t>🔢 Use data-row and data-col on Each Cell</w:t>
      </w:r>
    </w:p>
    <w:p xmlns:wp14="http://schemas.microsoft.com/office/word/2010/wordml" w14:paraId="7140025A" wp14:textId="77777777">
      <w:r>
        <w:rPr>
          <w:b w:val="0"/>
          <w:i w:val="0"/>
          <w:sz w:val="22"/>
        </w:rPr>
        <w:t>This will help you locate and identify cells when handling clicks:</w:t>
      </w:r>
    </w:p>
    <w:p xmlns:wp14="http://schemas.microsoft.com/office/word/2010/wordml" w14:paraId="5E744DA2" wp14:textId="77777777">
      <w:pPr/>
      <w:r>
        <w:t>&lt;div class="cell" data-row="3" data-col="5"&gt;&lt;/div&gt;</w:t>
      </w:r>
    </w:p>
    <w:p xmlns:wp14="http://schemas.microsoft.com/office/word/2010/wordml" w14:paraId="274A2593" wp14:textId="77777777">
      <w:pPr>
        <w:pStyle w:val="Heading2"/>
      </w:pPr>
      <w:r>
        <w:t>🎨 Use CSS Pseudo-Elements for Icons</w:t>
      </w:r>
    </w:p>
    <w:p xmlns:wp14="http://schemas.microsoft.com/office/word/2010/wordml" w14:paraId="3D41CEB1" wp14:textId="77777777">
      <w:pPr/>
      <w:r>
        <w:br/>
      </w:r>
      <w:r>
        <w:t>.cell.flagged::after {</w:t>
      </w:r>
      <w:r>
        <w:br/>
      </w:r>
      <w:r>
        <w:t xml:space="preserve">  content: "🚩";</w:t>
      </w:r>
      <w:r>
        <w:br/>
      </w:r>
      <w:r>
        <w:t xml:space="preserve">  font-size: 16px;</w:t>
      </w:r>
      <w:r>
        <w:br/>
      </w:r>
      <w:r>
        <w:t>}</w:t>
      </w:r>
      <w:r>
        <w:br/>
      </w:r>
      <w:r>
        <w:br/>
      </w:r>
      <w:r>
        <w:t>.cell.mine.revealed::after {</w:t>
      </w:r>
      <w:r>
        <w:br/>
      </w:r>
      <w:r>
        <w:t xml:space="preserve">  content: "💣";</w:t>
      </w:r>
      <w:r>
        <w:br/>
      </w:r>
      <w:r>
        <w:t xml:space="preserve">  font-size: 16px;</w:t>
      </w:r>
      <w:r>
        <w:br/>
      </w:r>
      <w:r>
        <w:t>}</w:t>
      </w:r>
      <w:r>
        <w:br/>
      </w:r>
    </w:p>
    <w:p xmlns:wp14="http://schemas.microsoft.com/office/word/2010/wordml" w14:paraId="6C16F38C" wp14:textId="77777777">
      <w:pPr>
        <w:pStyle w:val="Heading2"/>
      </w:pPr>
      <w:r>
        <w:t>⚠️ Block Default Context Menu</w:t>
      </w:r>
    </w:p>
    <w:p xmlns:wp14="http://schemas.microsoft.com/office/word/2010/wordml" w14:paraId="7FDE81B2" wp14:textId="77777777" wp14:noSpellErr="1">
      <w:pPr/>
      <w:r>
        <w:br/>
      </w:r>
      <w:r w:rsidR="4B7F6D29">
        <w:rPr/>
        <w:t>cell.addEventListener("</w:t>
      </w:r>
      <w:r w:rsidR="4B7F6D29">
        <w:rPr/>
        <w:t>contextmenu</w:t>
      </w:r>
      <w:r w:rsidR="4B7F6D29">
        <w:rPr/>
        <w:t>", (event) =&gt; {</w:t>
      </w:r>
      <w:r>
        <w:br/>
      </w:r>
      <w:r w:rsidR="4B7F6D29">
        <w:rPr/>
        <w:t xml:space="preserve">  </w:t>
      </w:r>
      <w:r w:rsidR="4B7F6D29">
        <w:rPr/>
        <w:t>event.preventDefault</w:t>
      </w:r>
      <w:r w:rsidR="4B7F6D29">
        <w:rPr/>
        <w:t>();</w:t>
      </w:r>
      <w:r>
        <w:br/>
      </w:r>
      <w:r w:rsidR="4B7F6D29">
        <w:rPr/>
        <w:t xml:space="preserve">  </w:t>
      </w:r>
      <w:r w:rsidR="4B7F6D29">
        <w:rPr/>
        <w:t>toggleFlag</w:t>
      </w:r>
      <w:r w:rsidR="4B7F6D29">
        <w:rPr/>
        <w:t>(row, col);</w:t>
      </w:r>
      <w:r>
        <w:br/>
      </w:r>
      <w:r w:rsidR="4B7F6D29">
        <w:rPr/>
        <w:t>});</w:t>
      </w:r>
      <w:r>
        <w:br/>
      </w:r>
    </w:p>
    <w:p w:rsidR="4B7F6D29" w:rsidRDefault="4B7F6D29" w14:paraId="19EEBCFB" w14:textId="15728D6D"/>
    <w:p w:rsidR="4B7F6D29" w:rsidRDefault="4B7F6D29" w14:paraId="7E8593E7" w14:textId="38C9AA17"/>
    <w:p w:rsidR="4B7F6D29" w:rsidRDefault="4B7F6D29" w14:paraId="25943D4E" w14:textId="60402030"/>
    <w:p w:rsidR="4B7F6D29" w:rsidRDefault="4B7F6D29" w14:paraId="17032BF9" w14:textId="23ED8D1D"/>
    <w:p w:rsidR="4B7F6D29" w:rsidRDefault="4B7F6D29" w14:paraId="29D5BF41" w14:textId="05DB241E"/>
    <w:p w:rsidR="4B7F6D29" w:rsidRDefault="4B7F6D29" w14:paraId="6BE142DA" w14:textId="50473468"/>
    <w:p xmlns:wp14="http://schemas.microsoft.com/office/word/2010/wordml" w14:paraId="10B53128" wp14:textId="77777777">
      <w:pPr>
        <w:pStyle w:val="Heading1"/>
      </w:pPr>
      <w:r>
        <w:t>✅ Minimum Features to Complete</w:t>
      </w:r>
    </w:p>
    <w:p xmlns:wp14="http://schemas.microsoft.com/office/word/2010/wordml" w14:paraId="32CBE0A8" wp14:textId="77777777">
      <w:r>
        <w:t>[ ] 10x10 board</w:t>
      </w:r>
    </w:p>
    <w:p xmlns:wp14="http://schemas.microsoft.com/office/word/2010/wordml" w14:paraId="6281E66A" wp14:textId="77777777">
      <w:r>
        <w:t>[ ] 10 mines placed randomly</w:t>
      </w:r>
    </w:p>
    <w:p xmlns:wp14="http://schemas.microsoft.com/office/word/2010/wordml" w14:paraId="5BB85E13" wp14:textId="77777777">
      <w:r>
        <w:t>[ ] Reveal cells and show mine counts</w:t>
      </w:r>
    </w:p>
    <w:p xmlns:wp14="http://schemas.microsoft.com/office/word/2010/wordml" w14:paraId="409EB26E" wp14:textId="77777777">
      <w:r>
        <w:t>[ ] Auto-reveal nearby 0s</w:t>
      </w:r>
    </w:p>
    <w:p xmlns:wp14="http://schemas.microsoft.com/office/word/2010/wordml" w14:paraId="6170EFF8" wp14:textId="77777777">
      <w:r>
        <w:t>[ ] Right-click to flag cells</w:t>
      </w:r>
    </w:p>
    <w:p xmlns:wp14="http://schemas.microsoft.com/office/word/2010/wordml" w14:paraId="6A8BA3A6" wp14:textId="77777777">
      <w:r>
        <w:t>[ ] Timer and mine counter</w:t>
      </w:r>
    </w:p>
    <w:p xmlns:wp14="http://schemas.microsoft.com/office/word/2010/wordml" w14:paraId="33EFDDED" wp14:textId="77777777">
      <w:r>
        <w:t>[ ] Restart button</w:t>
      </w:r>
    </w:p>
    <w:p xmlns:wp14="http://schemas.microsoft.com/office/word/2010/wordml" w14:paraId="66AE8829" wp14:textId="77777777">
      <w:r>
        <w:t>[ ] Win and lose detection</w:t>
      </w:r>
    </w:p>
    <w:p xmlns:wp14="http://schemas.microsoft.com/office/word/2010/wordml" w14:paraId="15FCF78F" wp14:textId="77777777">
      <w:pPr>
        <w:pStyle w:val="Heading1"/>
      </w:pPr>
      <w:r>
        <w:t>🌟 Bonus Features (Optional)</w:t>
      </w:r>
    </w:p>
    <w:p xmlns:wp14="http://schemas.microsoft.com/office/word/2010/wordml" w14:paraId="0339D4F8" wp14:textId="77777777">
      <w:r>
        <w:t>- Difficulty levels (easy/medium/hard)</w:t>
      </w:r>
    </w:p>
    <w:p xmlns:wp14="http://schemas.microsoft.com/office/word/2010/wordml" w14:paraId="4B589A51" wp14:textId="77777777">
      <w:r>
        <w:t>- Animation when revealing cells</w:t>
      </w:r>
    </w:p>
    <w:p xmlns:wp14="http://schemas.microsoft.com/office/word/2010/wordml" w14:paraId="65828F33" wp14:textId="77777777">
      <w:r>
        <w:t>- Responsive layout for mobile</w:t>
      </w:r>
    </w:p>
    <w:p xmlns:wp14="http://schemas.microsoft.com/office/word/2010/wordml" w14:paraId="00E413E6" wp14:textId="77777777">
      <w:r>
        <w:t>- Sound effects for clicks or game end</w:t>
      </w:r>
    </w:p>
    <w:p xmlns:wp14="http://schemas.microsoft.com/office/word/2010/wordml" w14:paraId="4943DC11" wp14:textId="77777777">
      <w:r>
        <w:t>- High score tracking (via localStorage)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C3EUS+j05HFFw" int2:id="bBMKdBNa">
      <int2:state int2:type="AugLoop_Text_Critique" int2:value="Rejected"/>
    </int2:textHash>
    <int2:textHash int2:hashCode="JeaZYwYIRnPeVw" int2:id="97OpIcgl">
      <int2:state int2:type="AugLoop_Text_Critique" int2:value="Rejected"/>
    </int2:textHash>
    <int2:textHash int2:hashCode="RaLmEPtW7Df0rB" int2:id="ckFo7M47">
      <int2:state int2:type="AugLoop_Text_Critique" int2:value="Rejected"/>
    </int2:textHash>
    <int2:textHash int2:hashCode="wxEUqs0P7p343L" int2:id="4JtfyXVm">
      <int2:state int2:type="AugLoop_Text_Critique" int2:value="Rejected"/>
    </int2:textHash>
    <int2:textHash int2:hashCode="KQXZx4Ux6Tqh9W" int2:id="dh0vP9zT">
      <int2:state int2:type="AugLoop_Text_Critique" int2:value="Rejected"/>
    </int2:textHash>
    <int2:textHash int2:hashCode="UqIN3O0Rc09jni" int2:id="doH8yYsR">
      <int2:state int2:type="AugLoop_Text_Critique" int2:value="Rejected"/>
    </int2:textHash>
    <int2:textHash int2:hashCode="Yz5vjHyCQThuSh" int2:id="74tLIes7">
      <int2:state int2:type="AugLoop_Text_Critique" int2:value="Rejected"/>
    </int2:textHash>
    <int2:textHash int2:hashCode="k/taUE2xdiAbml" int2:id="kq6SDZAB">
      <int2:state int2:type="AugLoop_Text_Critique" int2:value="Rejected"/>
    </int2:textHash>
    <int2:textHash int2:hashCode="eaZjC8HQSASvvE" int2:id="c0LiEOTr">
      <int2:state int2:type="AugLoop_Text_Critique" int2:value="Rejected"/>
    </int2:textHash>
    <int2:textHash int2:hashCode="ijFjSabTdc6XW8" int2:id="sFOMUGLq">
      <int2:state int2:type="AugLoop_Text_Critique" int2:value="Rejected"/>
    </int2:textHash>
    <int2:textHash int2:hashCode="oGMzlnQbjpRJDO" int2:id="WghsuTNb">
      <int2:state int2:type="AugLoop_Text_Critique" int2:value="Rejected"/>
    </int2:textHash>
    <int2:textHash int2:hashCode="dTg6sPIYX5M5fL" int2:id="hL5x6gy0">
      <int2:state int2:type="AugLoop_Text_Critique" int2:value="Rejected"/>
    </int2:textHash>
    <int2:textHash int2:hashCode="zqhRuyuFh+Iz4l" int2:id="cnpnjBl4">
      <int2:state int2:type="AugLoop_Text_Critique" int2:value="Rejected"/>
    </int2:textHash>
    <int2:textHash int2:hashCode="q4dfLXZyvqjxti" int2:id="qR5MMCTG">
      <int2:state int2:type="AugLoop_Text_Critique" int2:value="Rejected"/>
    </int2:textHash>
    <int2:textHash int2:hashCode="DD0KEcUuZ9jU3V" int2:id="jDBYBXR2">
      <int2:state int2:type="AugLoop_Text_Critique" int2:value="Rejected"/>
    </int2:textHash>
    <int2:textHash int2:hashCode="Ea6sGMt0xNFlk6" int2:id="9mAbds3T">
      <int2:state int2:type="AugLoop_Text_Critique" int2:value="Rejected"/>
    </int2:textHash>
    <int2:textHash int2:hashCode="APJUR6WES9rIf8" int2:id="L67v5pxa">
      <int2:state int2:type="AugLoop_Text_Critique" int2:value="Rejected"/>
    </int2:textHash>
    <int2:textHash int2:hashCode="Cq+N5eiKsSRpD4" int2:id="TcDfWIuH">
      <int2:state int2:type="AugLoop_Text_Critique" int2:value="Rejected"/>
    </int2:textHash>
    <int2:textHash int2:hashCode="YYKS6TZiWsqN9h" int2:id="PZ1aRb2Q">
      <int2:state int2:type="AugLoop_Text_Critique" int2:value="Rejected"/>
    </int2:textHash>
    <int2:textHash int2:hashCode="nWvdAzYVwam/qm" int2:id="s7GOJWaY">
      <int2:state int2:type="AugLoop_Text_Critique" int2:value="Rejected"/>
    </int2:textHash>
    <int2:textHash int2:hashCode="faSTfGphy2jjYR" int2:id="i49HbdIJ">
      <int2:state int2:type="AugLoop_Text_Critique" int2:value="Rejected"/>
    </int2:textHash>
    <int2:textHash int2:hashCode="ep2H+VbD/cDxLU" int2:id="KadNW4t1">
      <int2:state int2:type="AugLoop_Text_Critique" int2:value="Rejected"/>
    </int2:textHash>
    <int2:textHash int2:hashCode="B4dIsUazF77uf8" int2:id="6aimZA71">
      <int2:state int2:type="AugLoop_Text_Critique" int2:value="Rejected"/>
    </int2:textHash>
    <int2:textHash int2:hashCode="I5Cl8OZjuDvv7v" int2:id="juwPSZwu">
      <int2:state int2:type="AugLoop_Text_Critique" int2:value="Rejected"/>
    </int2:textHash>
    <int2:textHash int2:hashCode="U1Z3YeexO3hD1K" int2:id="9dNA0Ie3">
      <int2:state int2:type="AugLoop_Text_Critique" int2:value="Rejected"/>
    </int2:textHash>
    <int2:textHash int2:hashCode="N5XrNfKhUjmXJ7" int2:id="NPOqfkpn">
      <int2:state int2:type="AugLoop_Text_Critique" int2:value="Rejected"/>
    </int2:textHash>
    <int2:textHash int2:hashCode="BoQn4CssqYMSqQ" int2:id="8h1TVOsK">
      <int2:state int2:type="AugLoop_Text_Critique" int2:value="Rejected"/>
    </int2:textHash>
    <int2:bookmark int2:bookmarkName="_Int_LYoLDUWU" int2:invalidationBookmarkName="" int2:hashCode="SFNNNe3cgV+xJm" int2:id="7xNFPxhP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540AD47"/>
    <w:rsid w:val="0540AD47"/>
    <w:rsid w:val="055C082A"/>
    <w:rsid w:val="06465754"/>
    <w:rsid w:val="07977884"/>
    <w:rsid w:val="16039B30"/>
    <w:rsid w:val="17C614B7"/>
    <w:rsid w:val="1FEFD2B5"/>
    <w:rsid w:val="3442C17F"/>
    <w:rsid w:val="3F5546D2"/>
    <w:rsid w:val="41B4308F"/>
    <w:rsid w:val="44D265EA"/>
    <w:rsid w:val="466A9138"/>
    <w:rsid w:val="466A9138"/>
    <w:rsid w:val="4B7F6D29"/>
    <w:rsid w:val="4C53535E"/>
    <w:rsid w:val="51CE0C0F"/>
    <w:rsid w:val="5A1F9E36"/>
    <w:rsid w:val="611D24B1"/>
    <w:rsid w:val="698A485F"/>
    <w:rsid w:val="6C50E3E0"/>
    <w:rsid w:val="6F413881"/>
    <w:rsid w:val="6F41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39C5E7A1-E587-48FD-B063-3B942F227A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microsoft.com/office/2020/10/relationships/intelligence" Target="intelligence2.xml" Id="R88ef5519862d4e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Omer Mazig</lastModifiedBy>
  <revision>3</revision>
  <dcterms:created xsi:type="dcterms:W3CDTF">2013-12-23T23:15:00.0000000Z</dcterms:created>
  <dcterms:modified xsi:type="dcterms:W3CDTF">2025-05-20T11:48:02.3730119Z</dcterms:modified>
  <category/>
</coreProperties>
</file>